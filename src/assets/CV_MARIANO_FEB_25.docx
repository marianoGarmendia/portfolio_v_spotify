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Mariano Garmendia</w:t>
      </w:r>
    </w:p>
    <w:p>
      <w:r>
        <w:t>Creador de Agentes de IA &amp; Automatización Inteligente</w:t>
      </w:r>
    </w:p>
    <w:p>
      <w:r>
        <w:t>Buenos Aires, Argentina | +54 9 221-4371684 | contacto@marianodev.site</w:t>
      </w:r>
    </w:p>
    <w:p>
      <w:r>
        <w:t>[Portfolio] - [LinkedIn] - [GitHub]</w:t>
      </w:r>
    </w:p>
    <w:p>
      <w:pPr>
        <w:pStyle w:val="Heading2"/>
      </w:pPr>
      <w:r>
        <w:t>Sobre mí</w:t>
      </w:r>
    </w:p>
    <w:p>
      <w:r>
        <w:t>Soy un desarrollador especializado en la creación de agentes de inteligencia artificial y flujos automatizados, con un profundo conocimiento y manejo de TypeScript, priorizando buenas prácticas de desarrollo y arquitectura escalable. También tengo experiencia en Python, lo que me permite trabajar con flexibilidad del lado del backend.</w:t>
        <w:br/>
        <w:t>La creación de agentes de IA e integraciones está fundamentada en las bases sólidas de la programación, combinando código nativo con el potencial de las LLM apps para construir soluciones altamente eficientes y personalizadas.</w:t>
        <w:br/>
        <w:t>He desarrollado y puesto en producción agentes de IA conectados a plataformas como Instagram, WhatsApp y sitios web. Además, lidero el desarrollo de Lacalle AI, una plataforma con herramientas avanzadas como:</w:t>
      </w:r>
    </w:p>
    <w:p>
      <w:r>
        <w:t>- Creador de podcasts con IA: Transforma contenido escrito en episodios de audio.</w:t>
      </w:r>
    </w:p>
    <w:p>
      <w:r>
        <w:t>- Generador de contenido con IA: Extrae información de sitios web mediante scraping con IA y crea contenido optimizado.</w:t>
      </w:r>
    </w:p>
    <w:p>
      <w:r>
        <w:t>- Agentes de IA para automatización de procesos: Gestión de reservas de turnos, atención al cliente y generación de contenido en redes sociales.</w:t>
      </w:r>
    </w:p>
    <w:p>
      <w:r>
        <w:t>- Estos proyectos fueron realizados en TypeScript, Node.js, Python, y librerías como LangChain y LangGraph para los flujos de Agentes.</w:t>
      </w:r>
    </w:p>
    <w:p>
      <w:pPr>
        <w:pStyle w:val="Heading2"/>
      </w:pPr>
      <w:r>
        <w:t>Experiencia Técnica</w:t>
      </w:r>
    </w:p>
    <w:p>
      <w:pPr>
        <w:pStyle w:val="Heading3"/>
      </w:pPr>
      <w:r>
        <w:t>Proyectos Destacados</w:t>
      </w:r>
    </w:p>
    <w:p>
      <w:pPr>
        <w:pStyle w:val="Heading4"/>
      </w:pPr>
      <w:r>
        <w:t>Lacalle AI / Stevie AI - Plataforma de Automatización con IA</w:t>
      </w:r>
    </w:p>
    <w:p>
      <w:r>
        <w:t>**Tecnologías:** Next.js, React.js, Node.js, TypeScript, Firebase</w:t>
      </w:r>
    </w:p>
    <w:p>
      <w:r>
        <w:t>**Descripción:** Plataforma que ofrece herramientas de IA para la generación de contenido, automatización de interacciones en redes sociales y procesamiento inteligente de datos.</w:t>
      </w:r>
    </w:p>
    <w:p>
      <w:r>
        <w:t>**Logros:**</w:t>
      </w:r>
    </w:p>
    <w:p>
      <w:r>
        <w:t>- Desarrollo de un sistema de generación de contenido a partir de scraping con IA.</w:t>
      </w:r>
    </w:p>
    <w:p>
      <w:r>
        <w:t>- Creación de un motor de generación de podcasts automatizados.</w:t>
      </w:r>
    </w:p>
    <w:p>
      <w:r>
        <w:t>- Integración de agentes de IA con WhatsApp, Instagram y sitios web. (En proceso)</w:t>
      </w:r>
    </w:p>
    <w:p>
      <w:pPr>
        <w:pStyle w:val="Heading4"/>
      </w:pPr>
      <w:r>
        <w:t>AgentAR - Agente de IA para Reservas de Turnos</w:t>
      </w:r>
    </w:p>
    <w:p>
      <w:r>
        <w:t>**Tecnologías:** React.js, Node.js, LangGraph.js, Firestore</w:t>
      </w:r>
    </w:p>
    <w:p>
      <w:r>
        <w:t>**Descripción:** Sistema de IA para la gestión de turnos, optimizando la asignación y mejorando la experiencia del usuario.</w:t>
      </w:r>
    </w:p>
    <w:p>
      <w:r>
        <w:t>**Logros:**</w:t>
      </w:r>
    </w:p>
    <w:p>
      <w:r>
        <w:t>- Implementación de flujos conversacionales con IA para automatizar reservas.</w:t>
      </w:r>
    </w:p>
    <w:p>
      <w:r>
        <w:t>- Integración con bases de datos en tiempo real para actualización instantánea de disponibilidad.</w:t>
      </w:r>
    </w:p>
    <w:p>
      <w:pPr>
        <w:pStyle w:val="Heading4"/>
      </w:pPr>
      <w:r>
        <w:t>OneClick Assistant - Extensión de Chrome con IA</w:t>
      </w:r>
    </w:p>
    <w:p>
      <w:r>
        <w:t>**Tecnologías:** JavaScript, Node.js, SDK Vercel IA</w:t>
      </w:r>
    </w:p>
    <w:p>
      <w:r>
        <w:t>**Descripción:** Extensión que permite obtener información contextual en tiempo real mientras se navega por la web.</w:t>
      </w:r>
    </w:p>
    <w:p>
      <w:r>
        <w:t>**Logros:**</w:t>
      </w:r>
    </w:p>
    <w:p>
      <w:r>
        <w:t>- Implementación de IA para extraer información de páginas web de forma eficiente.</w:t>
      </w:r>
    </w:p>
    <w:p>
      <w:r>
        <w:t>- Diseño de una interfaz intuitiva con respuesta inmediata.</w:t>
      </w:r>
    </w:p>
    <w:p>
      <w:pPr>
        <w:pStyle w:val="Heading2"/>
      </w:pPr>
      <w:r>
        <w:t>Experiencia Profesional</w:t>
      </w:r>
    </w:p>
    <w:p>
      <w:pPr>
        <w:pStyle w:val="Heading3"/>
      </w:pPr>
      <w:r>
        <w:t>CTO en Stevie AI | Actualmente</w:t>
      </w:r>
    </w:p>
    <w:p>
      <w:r>
        <w:t>**Responsabilidades:**</w:t>
      </w:r>
    </w:p>
    <w:p>
      <w:r>
        <w:t>- Diseño y desarrollo de agentes de IA personalizados.</w:t>
      </w:r>
    </w:p>
    <w:p>
      <w:r>
        <w:t>- Implementación de flujos automatizados con LangChain y LangGraph.</w:t>
      </w:r>
    </w:p>
    <w:p>
      <w:r>
        <w:t>- Integración de IA con redes sociales y CRM.</w:t>
      </w:r>
    </w:p>
    <w:p>
      <w:r>
        <w:t>- Optimización de scraping con IA para extracción inteligente de datos.</w:t>
      </w:r>
    </w:p>
    <w:p>
      <w:pPr>
        <w:pStyle w:val="Heading3"/>
      </w:pPr>
      <w:r>
        <w:t>Tutor en Full Stack Web | APX | Julio 2023 - Octubre 2024</w:t>
      </w:r>
    </w:p>
    <w:p>
      <w:r>
        <w:t>**Responsabilidades:**</w:t>
      </w:r>
    </w:p>
    <w:p>
      <w:r>
        <w:t>- Enseñanza de JavaScript, React, Node.js y bases de datos NoSQL.</w:t>
      </w:r>
    </w:p>
    <w:p>
      <w:r>
        <w:t>- Resolución de problemas de código y debugging.</w:t>
      </w:r>
    </w:p>
    <w:p>
      <w:pPr>
        <w:pStyle w:val="Heading3"/>
      </w:pPr>
      <w:r>
        <w:t>Socio Gerente | G10 - Centro Fitness | Octubre 2020 - Actualidad</w:t>
      </w:r>
    </w:p>
    <w:p>
      <w:r>
        <w:t>**Responsabilidades:**</w:t>
      </w:r>
    </w:p>
    <w:p>
      <w:r>
        <w:t>- Coordinación de actividades y gestión de equipo.</w:t>
      </w:r>
    </w:p>
    <w:p>
      <w:r>
        <w:t>- Evaluación de satisfacción del cliente y mejoras en el servicio.</w:t>
      </w:r>
    </w:p>
    <w:p>
      <w:pPr>
        <w:pStyle w:val="Heading2"/>
      </w:pPr>
      <w:r>
        <w:t>Habilidades Técnicas</w:t>
      </w:r>
    </w:p>
    <w:p>
      <w:r>
        <w:t>**Lenguajes &amp; Frameworks:**</w:t>
        <w:br/>
        <w:t>- React.js, TypeScript, Node.js, Express.js</w:t>
        <w:br/>
        <w:t>- LangChain, LangGraph, Python</w:t>
      </w:r>
    </w:p>
    <w:p>
      <w:r>
        <w:t>**Bases de Datos:**</w:t>
        <w:br/>
        <w:t>- Firestore, Firebase, SQL</w:t>
      </w:r>
    </w:p>
    <w:p>
      <w:r>
        <w:t>**Herramientas:**</w:t>
        <w:br/>
        <w:t>- Git, GitHub, VS Code, Make</w:t>
      </w:r>
    </w:p>
    <w:p>
      <w:pPr>
        <w:pStyle w:val="Heading2"/>
      </w:pPr>
      <w:r>
        <w:t>Educación</w:t>
      </w:r>
    </w:p>
    <w:p>
      <w:r>
        <w:t>- **Desarrollador Web Full Stack** | APX (2023 - Actualidad)</w:t>
      </w:r>
    </w:p>
    <w:p>
      <w:r>
        <w:t>- **POO en Java** | Ministerio de Trabajo - Alkemy (2024)</w:t>
      </w:r>
    </w:p>
    <w:p>
      <w:r>
        <w:t>- **Fundamentos de la Programación** | UTN - FRBA (2020)</w:t>
      </w:r>
    </w:p>
    <w:p>
      <w:r>
        <w:t>- **LangChain &amp; AI Integration** | Platzi</w:t>
      </w:r>
    </w:p>
    <w:p>
      <w:r>
        <w:t>- **Autodidacta:** Investigación, documentación y proyectos propios.</w:t>
      </w:r>
    </w:p>
    <w:p>
      <w:pPr>
        <w:pStyle w:val="Heading2"/>
      </w:pPr>
      <w:r>
        <w:t>Idiomas</w:t>
      </w:r>
    </w:p>
    <w:p>
      <w:r>
        <w:t>**Inglés (B1 - Intermedio):** Capacidad de lectura técnica y comunicación en entornos laborales.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